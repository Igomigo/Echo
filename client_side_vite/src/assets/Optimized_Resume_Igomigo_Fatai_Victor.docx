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  <w:u w:val="none"/>
        </w:rPr>
        <w:t>Igomigo Fatai Victor</w:t>
      </w:r>
    </w:p>
    <w:p>
      <w:r>
        <w:rPr>
          <w:b w:val="0"/>
          <w:i w:val="0"/>
          <w:sz w:val="24"/>
        </w:rPr>
        <w:t>Software Engineer</w:t>
      </w:r>
    </w:p>
    <w:p>
      <w:pPr>
        <w:jc w:val="both"/>
      </w:pPr>
      <w:r>
        <w:t>Email: igomigofatai@gmail.com | Phone: +234 9031220144 | GitHub: Igomigo | Location: Benin City, Edo State, Nigeria</w:t>
      </w:r>
    </w:p>
    <w:p>
      <w:r>
        <w:rPr>
          <w:b/>
          <w:sz w:val="24"/>
          <w:u w:val="single"/>
        </w:rPr>
        <w:br/>
        <w:t>Professional Summary</w:t>
      </w:r>
    </w:p>
    <w:p>
      <w:r>
        <w:rPr>
          <w:b w:val="0"/>
          <w:i w:val="0"/>
          <w:sz w:val="22"/>
        </w:rPr>
        <w:t>A detail-oriented Software Engineer with over 2 years of experience designing and developing scalable pricing, billing, and payment systems. Proficient in TypeScript, Node.js, PostgreSQL, and Stripe integrations, I bring expertise in building industry-defining backend systems and event-driven architectures. My collaborative mindset, clean coding practices, and passion for solving complex problems have driven impactful solutions across distributed teams.</w:t>
      </w:r>
    </w:p>
    <w:p>
      <w:r>
        <w:rPr>
          <w:b/>
          <w:sz w:val="24"/>
          <w:u w:val="single"/>
        </w:rPr>
        <w:br/>
        <w:t>Core Competencies</w:t>
      </w:r>
    </w:p>
    <w:p>
      <w:r>
        <w:rPr>
          <w:b w:val="0"/>
          <w:i w:val="0"/>
          <w:sz w:val="22"/>
        </w:rPr>
        <w:t>- Full Stack Development: TypeScript, Node.js, React, PostgreSQL, MongoDB, GraphQL, REST APIs</w:t>
        <w:br/>
        <w:t>- Backend Engineering: Distributed systems, event-driven architectures, scalable backend design</w:t>
        <w:br/>
        <w:t>- Payment Systems Expertise: Stripe and Paystack integrations, pricing and billing pipelines</w:t>
        <w:br/>
        <w:t>- DevOps: Nginx load balancing, serverless architectures, caching strategies (Redis)</w:t>
        <w:br/>
        <w:t>- Frontend Proficiency: React, HTML5, CSS3, Bootstrap, TailwindCSS</w:t>
        <w:br/>
        <w:t>- Methodologies: Agile (Kanban, Scrum), CI/CD pipelines, test-driven development</w:t>
      </w:r>
    </w:p>
    <w:p>
      <w:r>
        <w:rPr>
          <w:b/>
          <w:sz w:val="24"/>
          <w:u w:val="single"/>
        </w:rPr>
        <w:br/>
        <w:t>Professional Experience</w:t>
      </w:r>
    </w:p>
    <w:p>
      <w:r>
        <w:rPr>
          <w:b w:val="0"/>
          <w:i w:val="0"/>
          <w:sz w:val="22"/>
        </w:rPr>
        <w:t>Full Stack Software Engineer</w:t>
        <w:br/>
        <w:t>Collaborapay</w:t>
        <w:br/>
        <w:t>May 2024 – Present</w:t>
      </w:r>
    </w:p>
    <w:p>
      <w:r>
        <w:rPr>
          <w:b w:val="0"/>
          <w:i w:val="0"/>
          <w:sz w:val="22"/>
        </w:rPr>
        <w:t>- Designed and implemented a collaborative payment system enabling groups to contribute toward shared financial goals.</w:t>
        <w:br/>
        <w:t>- Integrated Stripe and Paystack to facilitate seamless, secure transactions with real-time contribution tracking using event-driven architectures.</w:t>
        <w:br/>
        <w:t>- Improved backend performance through efficient database queries, server-side caching, and load balancing with Nginx.</w:t>
        <w:br/>
        <w:t>- Collaborated with teams across time zones to maintain code quality, perform reviews, and optimize user experience.</w:t>
        <w:br/>
        <w:t>- Utilized Node.js, MongoDB, and React to ensure a highly responsive, scalable platform for users.</w:t>
      </w:r>
    </w:p>
    <w:p>
      <w:r>
        <w:rPr>
          <w:b w:val="0"/>
          <w:i w:val="0"/>
          <w:sz w:val="22"/>
        </w:rPr>
        <w:t>Software Engineer Intern</w:t>
        <w:br/>
        <w:t>ALX Africa</w:t>
        <w:br/>
        <w:t>Nov 2022 – March 2024</w:t>
      </w:r>
    </w:p>
    <w:p>
      <w:r>
        <w:rPr>
          <w:b w:val="0"/>
          <w:i w:val="0"/>
          <w:sz w:val="22"/>
        </w:rPr>
        <w:t>- Developed a full-featured REST API supporting multi-application authentication and session management.</w:t>
        <w:br/>
        <w:t>- Streamlined backend workflows by integrating Redis caching and MySQL for transactional data.</w:t>
        <w:br/>
        <w:t>- Designed distributed systems for high availability, implementing load balancing and fault tolerance across multiple servers.</w:t>
        <w:br/>
        <w:t>- Spearheaded automation initiatives with Python, reducing manual workflows and enhancing team efficiency.</w:t>
      </w:r>
    </w:p>
    <w:p>
      <w:r>
        <w:rPr>
          <w:b w:val="0"/>
          <w:i w:val="0"/>
          <w:sz w:val="22"/>
        </w:rPr>
        <w:t>Software Engineer</w:t>
        <w:br/>
        <w:t>Siliconverse</w:t>
        <w:br/>
        <w:t>Feb 2023 – Aug 2024</w:t>
      </w:r>
    </w:p>
    <w:p>
      <w:r>
        <w:rPr>
          <w:b w:val="0"/>
          <w:i w:val="0"/>
          <w:sz w:val="22"/>
        </w:rPr>
        <w:t>- Implemented backend services, including user authentication and session management, using Node.js and MongoDB.</w:t>
        <w:br/>
        <w:t>- Built an offline-first platform, ensuring functionality in low-connectivity areas.</w:t>
        <w:br/>
        <w:t>- Led the integration of core APIs and optimized system performance by refactoring for scalability and maintainability.</w:t>
      </w:r>
    </w:p>
    <w:p>
      <w:r>
        <w:rPr>
          <w:b/>
          <w:sz w:val="24"/>
          <w:u w:val="single"/>
        </w:rPr>
        <w:br/>
        <w:t>Technical Projects</w:t>
      </w:r>
    </w:p>
    <w:p>
      <w:r>
        <w:rPr>
          <w:b w:val="0"/>
          <w:i w:val="0"/>
          <w:sz w:val="22"/>
        </w:rPr>
        <w:t>Collaborative Payment System</w:t>
        <w:br/>
        <w:t>Collaborapay</w:t>
      </w:r>
    </w:p>
    <w:p>
      <w:r>
        <w:rPr>
          <w:b w:val="0"/>
          <w:i w:val="0"/>
          <w:sz w:val="22"/>
        </w:rPr>
        <w:t>- Designed and built a payment platform to manage group contributions with real-time updates and event-based notifications.</w:t>
        <w:br/>
        <w:t>- Integrated payment systems (Stripe, Paystack) and implemented secure transaction monitoring.</w:t>
        <w:br/>
        <w:t>- Architected using Node.js and MongoDB for backend reliability and scalability.</w:t>
      </w:r>
    </w:p>
    <w:p>
      <w:r>
        <w:rPr>
          <w:b w:val="0"/>
          <w:i w:val="0"/>
          <w:sz w:val="22"/>
        </w:rPr>
        <w:t>TaskPilot</w:t>
      </w:r>
    </w:p>
    <w:p>
      <w:r>
        <w:rPr>
          <w:b w:val="0"/>
          <w:i w:val="0"/>
          <w:sz w:val="22"/>
        </w:rPr>
        <w:t>- Developed a project management tool inspired by Trello, featuring real-time collaboration via Socket.IO.</w:t>
        <w:br/>
        <w:t>- Built robust backend systems for board and task management using Node.js and MongoDB.</w:t>
        <w:br/>
        <w:t>- Ensured responsive design with Bootstrap, improving usability across devices.</w:t>
      </w:r>
    </w:p>
    <w:p>
      <w:r>
        <w:rPr>
          <w:b w:val="0"/>
          <w:i w:val="0"/>
          <w:sz w:val="22"/>
        </w:rPr>
        <w:t>Naija Connect</w:t>
      </w:r>
    </w:p>
    <w:p>
      <w:r>
        <w:rPr>
          <w:b w:val="0"/>
          <w:i w:val="0"/>
          <w:sz w:val="22"/>
        </w:rPr>
        <w:t>- Created a social microblogging platform recognized as one of the top projects in Nigeria for innovation and community impact.</w:t>
        <w:br/>
        <w:t>- Developed the app using Python, Flask, SQLite, and implemented offline usability.</w:t>
      </w:r>
    </w:p>
    <w:p>
      <w:r>
        <w:rPr>
          <w:b w:val="0"/>
          <w:i w:val="0"/>
          <w:sz w:val="22"/>
        </w:rPr>
        <w:t>ScheduleNinja</w:t>
      </w:r>
    </w:p>
    <w:p>
      <w:r>
        <w:rPr>
          <w:b w:val="0"/>
          <w:i w:val="0"/>
          <w:sz w:val="22"/>
        </w:rPr>
        <w:t>- Built an event scheduler app using the Google Calendar API for seamless event management and real-time notifications.</w:t>
        <w:br/>
        <w:t>- Integrated OAuth2 authentication for secure user interactions.</w:t>
      </w:r>
    </w:p>
    <w:p>
      <w:r>
        <w:rPr>
          <w:b/>
          <w:sz w:val="24"/>
          <w:u w:val="single"/>
        </w:rPr>
        <w:br/>
        <w:t>Education</w:t>
      </w:r>
    </w:p>
    <w:p>
      <w:r>
        <w:rPr>
          <w:b w:val="0"/>
          <w:i w:val="0"/>
          <w:sz w:val="22"/>
        </w:rPr>
        <w:t>Software Engineering</w:t>
        <w:br/>
        <w:t>ALX Software Engineering School &amp; Holberton School</w:t>
        <w:br/>
        <w:t>2022 – 2024</w:t>
      </w:r>
    </w:p>
    <w:p>
      <w:r>
        <w:rPr>
          <w:b/>
          <w:sz w:val="24"/>
          <w:u w:val="single"/>
        </w:rPr>
        <w:br/>
        <w:t>Certifications</w:t>
      </w:r>
    </w:p>
    <w:p>
      <w:r>
        <w:rPr>
          <w:b w:val="0"/>
          <w:i w:val="0"/>
          <w:sz w:val="22"/>
        </w:rPr>
        <w:t>- Full Stack Software Engineering Certification (March 2024)</w:t>
        <w:br/>
        <w:t>- Verification: View Certificate (https://intranet.alxswe.com/certificates/Nsn36XrFJc)</w:t>
      </w:r>
    </w:p>
    <w:p>
      <w:r>
        <w:rPr>
          <w:b/>
          <w:sz w:val="24"/>
          <w:u w:val="single"/>
        </w:rPr>
        <w:br/>
        <w:t>Awards and Recognition</w:t>
      </w:r>
    </w:p>
    <w:p>
      <w:r>
        <w:rPr>
          <w:b w:val="0"/>
          <w:i w:val="0"/>
          <w:sz w:val="22"/>
        </w:rPr>
        <w:t>Young Innovative Builders Competition</w:t>
      </w:r>
    </w:p>
    <w:p>
      <w:r>
        <w:rPr>
          <w:b w:val="0"/>
          <w:i w:val="0"/>
          <w:sz w:val="22"/>
        </w:rPr>
        <w:t>- Developed and presented Naija Connect, a microblogging platform addressing community needs, winning a nationwide award for innovation in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